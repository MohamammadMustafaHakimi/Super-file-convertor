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360" w:right="864" w:firstLine="0"/>
        <w:jc w:val="left"/>
      </w:pPr>
      <w:r>
        <w:rPr>
          <w:rFonts w:ascii="DejaVu Sans" w:hAnsi="DejaVu Sans" w:eastAsia="DejaVu Sans"/>
          <w:b w:val="0"/>
          <w:i w:val="0"/>
          <w:color w:val="FF0000"/>
          <w:sz w:val="24"/>
        </w:rPr>
        <w:t xml:space="preserve">Evaluation Warning: The document was created with Spire.Doc for </w:t>
      </w:r>
      <w:r>
        <w:rPr>
          <w:rFonts w:ascii="DejaVu Sans" w:hAnsi="DejaVu Sans" w:eastAsia="DejaVu Sans"/>
          <w:b w:val="0"/>
          <w:i w:val="0"/>
          <w:color w:val="FF0000"/>
          <w:sz w:val="24"/>
        </w:rPr>
        <w:t>Python.</w:t>
      </w:r>
    </w:p>
    <w:p>
      <w:pPr>
        <w:autoSpaceDN w:val="0"/>
        <w:autoSpaceDE w:val="0"/>
        <w:widowControl/>
        <w:spacing w:line="233" w:lineRule="auto" w:before="260" w:after="0"/>
        <w:ind w:left="360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17365D"/>
          <w:sz w:val="52"/>
        </w:rPr>
        <w:t>Movie Data Analysis Pr</w:t>
      </w:r>
      <w:r>
        <w:rPr>
          <w:rFonts w:ascii="Liberation Sans" w:hAnsi="Liberation Sans" w:eastAsia="Liberation Sans"/>
          <w:b w:val="0"/>
          <w:i w:val="0"/>
          <w:color w:val="17365D"/>
          <w:sz w:val="52"/>
        </w:rPr>
        <w:t>oj</w:t>
      </w:r>
      <w:r>
        <w:rPr>
          <w:rFonts w:ascii="Liberation Sans" w:hAnsi="Liberation Sans" w:eastAsia="Liberation Sans"/>
          <w:b w:val="0"/>
          <w:i w:val="0"/>
          <w:color w:val="17365D"/>
          <w:sz w:val="52"/>
        </w:rPr>
        <w:t>ect</w:t>
      </w:r>
    </w:p>
    <w:p>
      <w:pPr>
        <w:autoSpaceDN w:val="0"/>
        <w:autoSpaceDE w:val="0"/>
        <w:widowControl/>
        <w:spacing w:line="259" w:lineRule="auto" w:before="400" w:after="0"/>
        <w:ind w:left="360" w:right="288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This project involves analyzing movie ratings, genres, and runtime data using </w:t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R. Below is a summary of the steps involved in the project.</w:t>
      </w:r>
    </w:p>
    <w:p>
      <w:pPr>
        <w:autoSpaceDN w:val="0"/>
        <w:autoSpaceDE w:val="0"/>
        <w:widowControl/>
        <w:spacing w:line="271" w:lineRule="auto" w:before="526" w:after="0"/>
        <w:ind w:left="360" w:right="3888" w:firstLine="0"/>
        <w:jc w:val="left"/>
      </w:pPr>
      <w:r>
        <w:rPr>
          <w:rFonts w:ascii="Liberation Sans" w:hAnsi="Liberation Sans" w:eastAsia="Liberation Sans"/>
          <w:b/>
          <w:i w:val="0"/>
          <w:color w:val="365F91"/>
          <w:sz w:val="28"/>
        </w:rPr>
        <w:t xml:space="preserve">Contents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1. 1. Installing Necessary Libraries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2. 2. Loading the Necessary Libraries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3. 3. Reading the Data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4. 4. Joining Datasets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5. 5. Exploring the Data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6. 6. Data Cleaning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7. 7. Frequency Distribution Analysis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8. 8. Movie Ratings Analysis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9. 9. Bayesian Rating Analysis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10.10. Genre and Average Rating Correlation</w:t>
      </w:r>
    </w:p>
    <w:p>
      <w:pPr>
        <w:autoSpaceDN w:val="0"/>
        <w:autoSpaceDE w:val="0"/>
        <w:widowControl/>
        <w:spacing w:line="271" w:lineRule="auto" w:before="248" w:after="0"/>
        <w:ind w:left="360" w:right="4896" w:firstLine="0"/>
        <w:jc w:val="left"/>
      </w:pPr>
      <w:r>
        <w:rPr>
          <w:rFonts w:ascii="Liberation Sans" w:hAnsi="Liberation Sans" w:eastAsia="Liberation Sans"/>
          <w:b/>
          <w:i w:val="0"/>
          <w:color w:val="4F81BD"/>
          <w:sz w:val="26"/>
        </w:rPr>
        <w:t xml:space="preserve">1. Installing Necessary Libraries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```r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install.packages('readr')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install.packages('dplyr')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install.packages('ggplot2')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install.packages('tidyr')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install.packages('plotly')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```</w:t>
      </w:r>
    </w:p>
    <w:p>
      <w:pPr>
        <w:autoSpaceDN w:val="0"/>
        <w:autoSpaceDE w:val="0"/>
        <w:widowControl/>
        <w:spacing w:line="271" w:lineRule="auto" w:before="246" w:after="0"/>
        <w:ind w:left="360" w:right="4608" w:firstLine="0"/>
        <w:jc w:val="left"/>
      </w:pPr>
      <w:r>
        <w:rPr>
          <w:rFonts w:ascii="Liberation Sans" w:hAnsi="Liberation Sans" w:eastAsia="Liberation Sans"/>
          <w:b/>
          <w:i w:val="0"/>
          <w:color w:val="4F81BD"/>
          <w:sz w:val="26"/>
        </w:rPr>
        <w:t xml:space="preserve">2. Loading the Necessary Libraries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```r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library(readr)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library(dplyr)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library(ggplot2)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library(tidyr)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library(plotly)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```</w:t>
      </w:r>
    </w:p>
    <w:p>
      <w:pPr>
        <w:autoSpaceDN w:val="0"/>
        <w:autoSpaceDE w:val="0"/>
        <w:widowControl/>
        <w:spacing w:line="262" w:lineRule="auto" w:before="246" w:after="0"/>
        <w:ind w:left="360" w:right="3744" w:firstLine="0"/>
        <w:jc w:val="left"/>
      </w:pPr>
      <w:r>
        <w:rPr>
          <w:rFonts w:ascii="Liberation Sans" w:hAnsi="Liberation Sans" w:eastAsia="Liberation Sans"/>
          <w:b/>
          <w:i w:val="0"/>
          <w:color w:val="4F81BD"/>
          <w:sz w:val="26"/>
        </w:rPr>
        <w:t xml:space="preserve">3. Reading the Data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```r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ratings &lt;- read_tsv('raw_data/title.ratings.tsv')</w:t>
      </w:r>
    </w:p>
    <w:p>
      <w:pPr>
        <w:sectPr>
          <w:pgSz w:w="12240" w:h="15840"/>
          <w:pgMar w:top="720" w:right="1440" w:bottom="9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1800" w:right="432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basics &lt;- read_tsv('raw_data/title.basics.tsv')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```</w:t>
      </w:r>
    </w:p>
    <w:p>
      <w:pPr>
        <w:autoSpaceDN w:val="0"/>
        <w:autoSpaceDE w:val="0"/>
        <w:widowControl/>
        <w:spacing w:line="266" w:lineRule="auto" w:before="248" w:after="0"/>
        <w:ind w:left="1800" w:right="5040" w:firstLine="0"/>
        <w:jc w:val="left"/>
      </w:pPr>
      <w:r>
        <w:rPr>
          <w:rFonts w:ascii="Liberation Sans" w:hAnsi="Liberation Sans" w:eastAsia="Liberation Sans"/>
          <w:b/>
          <w:i w:val="0"/>
          <w:color w:val="4F81BD"/>
          <w:sz w:val="26"/>
        </w:rPr>
        <w:t xml:space="preserve">4. Joining Datasets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```r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joined_data &lt;- full_join(basics, ratings)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View(joined_data)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```</w:t>
      </w:r>
    </w:p>
    <w:p>
      <w:pPr>
        <w:autoSpaceDN w:val="0"/>
        <w:autoSpaceDE w:val="0"/>
        <w:widowControl/>
        <w:spacing w:line="266" w:lineRule="auto" w:before="248" w:after="0"/>
        <w:ind w:left="1800" w:right="6768" w:firstLine="0"/>
        <w:jc w:val="left"/>
      </w:pPr>
      <w:r>
        <w:rPr>
          <w:rFonts w:ascii="Liberation Sans" w:hAnsi="Liberation Sans" w:eastAsia="Liberation Sans"/>
          <w:b/>
          <w:i w:val="0"/>
          <w:color w:val="4F81BD"/>
          <w:sz w:val="26"/>
        </w:rPr>
        <w:t xml:space="preserve">5. Exploring the Data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```r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test &lt;- joined_data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```</w:t>
      </w:r>
    </w:p>
    <w:p>
      <w:pPr>
        <w:autoSpaceDN w:val="0"/>
        <w:autoSpaceDE w:val="0"/>
        <w:widowControl/>
        <w:spacing w:line="235" w:lineRule="auto" w:before="246" w:after="0"/>
        <w:ind w:left="1800" w:right="0" w:firstLine="0"/>
        <w:jc w:val="left"/>
      </w:pPr>
      <w:r>
        <w:rPr>
          <w:rFonts w:ascii="Liberation Sans" w:hAnsi="Liberation Sans" w:eastAsia="Liberation Sans"/>
          <w:b/>
          <w:i w:val="0"/>
          <w:color w:val="4F81BD"/>
          <w:sz w:val="26"/>
        </w:rPr>
        <w:t>6. Data Cleaning</w:t>
      </w:r>
    </w:p>
    <w:p>
      <w:pPr>
        <w:autoSpaceDN w:val="0"/>
        <w:autoSpaceDE w:val="0"/>
        <w:widowControl/>
        <w:spacing w:line="266" w:lineRule="auto" w:before="252" w:after="0"/>
        <w:ind w:left="1800" w:right="3024" w:firstLine="0"/>
        <w:jc w:val="left"/>
      </w:pPr>
      <w:r>
        <w:rPr>
          <w:rFonts w:ascii="Liberation Sans" w:hAnsi="Liberation Sans" w:eastAsia="Liberation Sans"/>
          <w:b/>
          <w:i w:val="0"/>
          <w:color w:val="4F81BD"/>
          <w:sz w:val="22"/>
        </w:rPr>
        <w:t xml:space="preserve">6.1 Counting Missing Values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```r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sum(is.na(test))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na_counts &lt;- lapply(test, function(test) sum(is.na(test))) </w:t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```</w:t>
      </w:r>
    </w:p>
    <w:p>
      <w:pPr>
        <w:autoSpaceDN w:val="0"/>
        <w:autoSpaceDE w:val="0"/>
        <w:widowControl/>
        <w:spacing w:line="230" w:lineRule="auto" w:before="260" w:after="0"/>
        <w:ind w:left="0" w:right="0" w:firstLine="0"/>
        <w:jc w:val="center"/>
      </w:pPr>
      <w:r>
        <w:rPr>
          <w:w w:val="101.4084535486558"/>
          <w:rFonts w:ascii="Liberation Serif" w:hAnsi="Liberation Serif" w:eastAsia="Liberation Serif"/>
          <w:b/>
          <w:i w:val="0"/>
          <w:color w:val="FF0000"/>
          <w:sz w:val="34"/>
        </w:rPr>
        <w:t>Evaluation Warning: The document was created with Spire.Doc for Python.</w:t>
      </w:r>
    </w:p>
    <w:p>
      <w:pPr>
        <w:autoSpaceDN w:val="0"/>
        <w:autoSpaceDE w:val="0"/>
        <w:widowControl/>
        <w:spacing w:line="266" w:lineRule="auto" w:before="0" w:after="0"/>
        <w:ind w:left="1800" w:right="1584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```r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boxplot(test, col = 'lightblue', main = 'Distribution by Column', xlab = </w:t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'Variables', ylab = 'Values')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```</w:t>
      </w:r>
    </w:p>
    <w:p>
      <w:pPr>
        <w:autoSpaceDN w:val="0"/>
        <w:autoSpaceDE w:val="0"/>
        <w:widowControl/>
        <w:spacing w:line="264" w:lineRule="auto" w:before="246" w:after="0"/>
        <w:ind w:left="1800" w:right="6768" w:firstLine="0"/>
        <w:jc w:val="left"/>
      </w:pPr>
      <w:r>
        <w:rPr>
          <w:rFonts w:ascii="Liberation Sans" w:hAnsi="Liberation Sans" w:eastAsia="Liberation Sans"/>
          <w:b/>
          <w:i w:val="0"/>
          <w:color w:val="4F81BD"/>
          <w:sz w:val="22"/>
        </w:rPr>
        <w:t xml:space="preserve">6.3 Removing NA Values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```r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test &lt;- na.omit(test)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```</w:t>
      </w:r>
    </w:p>
    <w:p>
      <w:pPr>
        <w:autoSpaceDN w:val="0"/>
        <w:tabs>
          <w:tab w:pos="1870" w:val="left"/>
        </w:tabs>
        <w:autoSpaceDE w:val="0"/>
        <w:widowControl/>
        <w:spacing w:line="271" w:lineRule="auto" w:before="246" w:after="0"/>
        <w:ind w:left="1800" w:right="4752" w:firstLine="0"/>
        <w:jc w:val="left"/>
      </w:pPr>
      <w:r>
        <w:rPr>
          <w:rFonts w:ascii="Liberation Sans" w:hAnsi="Liberation Sans" w:eastAsia="Liberation Sans"/>
          <w:b/>
          <w:i w:val="0"/>
          <w:color w:val="4F81BD"/>
          <w:sz w:val="22"/>
        </w:rPr>
        <w:t xml:space="preserve">6.4 Removing Duplicates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```r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total_duplicates &lt;- sum(duplicated(test))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duplicates &lt;- test %&gt;%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 group_by(across(everything())) %&gt;%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 filter(n() &gt; 1) %&gt;%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 ungroup()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test &lt;- test[!duplicated(test),]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sum(duplicated(test))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```</w:t>
      </w:r>
    </w:p>
    <w:p>
      <w:pPr>
        <w:sectPr>
          <w:pgSz w:w="12240" w:h="15840"/>
          <w:pgMar w:top="720" w:right="1044" w:bottom="11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1870" w:val="left"/>
        </w:tabs>
        <w:autoSpaceDE w:val="0"/>
        <w:widowControl/>
        <w:spacing w:line="269" w:lineRule="auto" w:before="0" w:after="0"/>
        <w:ind w:left="1800" w:right="4032" w:firstLine="0"/>
        <w:jc w:val="left"/>
      </w:pPr>
      <w:r>
        <w:rPr>
          <w:rFonts w:ascii="Liberation Sans" w:hAnsi="Liberation Sans" w:eastAsia="Liberation Sans"/>
          <w:b/>
          <w:i w:val="0"/>
          <w:color w:val="4F81BD"/>
          <w:sz w:val="22"/>
        </w:rPr>
        <w:t xml:space="preserve">6.5 Cleaning Columns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```r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cleaned_v2 &lt;- cleaned_v1 %&gt;%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 select(-tconst, -originalTitle, -isAdult, -endYear)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View(cleaned_v2)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```</w:t>
      </w:r>
    </w:p>
    <w:p>
      <w:pPr>
        <w:autoSpaceDN w:val="0"/>
        <w:autoSpaceDE w:val="0"/>
        <w:widowControl/>
        <w:spacing w:line="233" w:lineRule="auto" w:before="246" w:after="0"/>
        <w:ind w:left="1800" w:right="0" w:firstLine="0"/>
        <w:jc w:val="left"/>
      </w:pPr>
      <w:r>
        <w:rPr>
          <w:rFonts w:ascii="Liberation Sans" w:hAnsi="Liberation Sans" w:eastAsia="Liberation Sans"/>
          <w:b/>
          <w:i w:val="0"/>
          <w:color w:val="4F81BD"/>
          <w:sz w:val="26"/>
        </w:rPr>
        <w:t>7. Frequency Distribution Analysis</w:t>
      </w:r>
    </w:p>
    <w:p>
      <w:pPr>
        <w:autoSpaceDN w:val="0"/>
        <w:autoSpaceDE w:val="0"/>
        <w:widowControl/>
        <w:spacing w:line="266" w:lineRule="auto" w:before="252" w:after="0"/>
        <w:ind w:left="1800" w:right="5616" w:firstLine="0"/>
        <w:jc w:val="left"/>
      </w:pPr>
      <w:r>
        <w:rPr>
          <w:rFonts w:ascii="Liberation Sans" w:hAnsi="Liberation Sans" w:eastAsia="Liberation Sans"/>
          <w:b/>
          <w:i w:val="0"/>
          <w:color w:val="4F81BD"/>
          <w:sz w:val="22"/>
        </w:rPr>
        <w:t xml:space="preserve">7.1 Frequency Table of `titleType`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```r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View(fdtQl(cleaned_v2$titleType))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```</w:t>
      </w:r>
    </w:p>
    <w:p>
      <w:pPr>
        <w:autoSpaceDN w:val="0"/>
        <w:autoSpaceDE w:val="0"/>
        <w:widowControl/>
        <w:spacing w:line="266" w:lineRule="auto" w:before="244" w:after="0"/>
        <w:ind w:left="1800" w:right="720" w:firstLine="0"/>
        <w:jc w:val="left"/>
      </w:pPr>
      <w:r>
        <w:rPr>
          <w:rFonts w:ascii="Liberation Sans" w:hAnsi="Liberation Sans" w:eastAsia="Liberation Sans"/>
          <w:b/>
          <w:i w:val="0"/>
          <w:color w:val="4F81BD"/>
          <w:sz w:val="22"/>
        </w:rPr>
        <w:t xml:space="preserve">7.2 Selecting Movies Only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```r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only_movies = filter(cleaned_v2, titleType == 'movie' | titleType == 'short' | </w:t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titleType == 'tvMovie')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```</w:t>
      </w:r>
    </w:p>
    <w:p>
      <w:pPr>
        <w:autoSpaceDN w:val="0"/>
        <w:autoSpaceDE w:val="0"/>
        <w:widowControl/>
        <w:spacing w:line="233" w:lineRule="auto" w:before="248" w:after="0"/>
        <w:ind w:left="1800" w:right="0" w:firstLine="0"/>
        <w:jc w:val="left"/>
      </w:pPr>
      <w:r>
        <w:rPr>
          <w:rFonts w:ascii="Liberation Sans" w:hAnsi="Liberation Sans" w:eastAsia="Liberation Sans"/>
          <w:b/>
          <w:i w:val="0"/>
          <w:color w:val="4F81BD"/>
          <w:sz w:val="26"/>
        </w:rPr>
        <w:t>8. Movie Ratings Analysis</w:t>
      </w:r>
    </w:p>
    <w:p>
      <w:pPr>
        <w:autoSpaceDN w:val="0"/>
        <w:tabs>
          <w:tab w:pos="1800" w:val="left"/>
        </w:tabs>
        <w:autoSpaceDE w:val="0"/>
        <w:widowControl/>
        <w:spacing w:line="250" w:lineRule="auto" w:before="252" w:after="0"/>
        <w:ind w:left="0" w:right="0" w:firstLine="0"/>
        <w:jc w:val="left"/>
      </w:pPr>
      <w:r>
        <w:tab/>
      </w:r>
      <w:r>
        <w:rPr>
          <w:rFonts w:ascii="Liberation Sans" w:hAnsi="Liberation Sans" w:eastAsia="Liberation Sans"/>
          <w:b/>
          <w:i w:val="0"/>
          <w:color w:val="4F81BD"/>
          <w:sz w:val="22"/>
        </w:rPr>
        <w:t xml:space="preserve">8.1 Top 100 Movies </w:t>
      </w:r>
      <w:r>
        <w:br/>
      </w:r>
      <w:r>
        <w:rPr>
          <w:w w:val="101.4084535486558"/>
          <w:rFonts w:ascii="Liberation Serif" w:hAnsi="Liberation Serif" w:eastAsia="Liberation Serif"/>
          <w:b/>
          <w:i w:val="0"/>
          <w:color w:val="FF0000"/>
          <w:sz w:val="34"/>
        </w:rPr>
        <w:t xml:space="preserve">Evaluation Warning: The document was created with Spire.Doc for Python. </w:t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```r 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sorted_by_num_votes &lt;- only_movies %&gt;% arrange(desc(numVotes)) 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top_100_best_rated_movies &lt;- sorted_by_num_votes[1:100, ] 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top_100_best_rated_movies_according_to_rating &lt;- 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top_100_best_rated_movies %&gt;% arrange(desc(averageRating)) 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```</w:t>
      </w:r>
    </w:p>
    <w:p>
      <w:pPr>
        <w:autoSpaceDN w:val="0"/>
        <w:tabs>
          <w:tab w:pos="1870" w:val="left"/>
        </w:tabs>
        <w:autoSpaceDE w:val="0"/>
        <w:widowControl/>
        <w:spacing w:line="269" w:lineRule="auto" w:before="246" w:after="0"/>
        <w:ind w:left="1800" w:right="2160" w:firstLine="0"/>
        <w:jc w:val="left"/>
      </w:pPr>
      <w:r>
        <w:rPr>
          <w:rFonts w:ascii="Liberation Sans" w:hAnsi="Liberation Sans" w:eastAsia="Liberation Sans"/>
          <w:b/>
          <w:i w:val="0"/>
          <w:color w:val="4F81BD"/>
          <w:sz w:val="22"/>
        </w:rPr>
        <w:t xml:space="preserve">8.2 Average Rating by Genre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```r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ggplot(average_rating_of_movies, aes(x=genres, y=avg_rating, </w:t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fill=avg_rating)) + geom_bar(stat = 'identity') +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 scale_fill_gradient(low = 'blue', high = 'red')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```</w:t>
      </w:r>
    </w:p>
    <w:p>
      <w:pPr>
        <w:autoSpaceDN w:val="0"/>
        <w:tabs>
          <w:tab w:pos="1870" w:val="left"/>
        </w:tabs>
        <w:autoSpaceDE w:val="0"/>
        <w:widowControl/>
        <w:spacing w:line="266" w:lineRule="auto" w:before="244" w:after="0"/>
        <w:ind w:left="1800" w:right="1440" w:firstLine="0"/>
        <w:jc w:val="left"/>
      </w:pPr>
      <w:r>
        <w:rPr>
          <w:rFonts w:ascii="Liberation Sans" w:hAnsi="Liberation Sans" w:eastAsia="Liberation Sans"/>
          <w:b/>
          <w:i w:val="0"/>
          <w:color w:val="4F81BD"/>
          <w:sz w:val="22"/>
        </w:rPr>
        <w:t xml:space="preserve">8.3 Genre Analysis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```r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ggplot(genre_analysis, aes(x = genres, y = avg_rating, fill = genres)) +</w:t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 geom_bar(stat = 'identity', show.legend = FALSE)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```</w:t>
      </w:r>
    </w:p>
    <w:p>
      <w:pPr>
        <w:autoSpaceDN w:val="0"/>
        <w:autoSpaceDE w:val="0"/>
        <w:widowControl/>
        <w:spacing w:line="262" w:lineRule="auto" w:before="246" w:after="0"/>
        <w:ind w:left="1800" w:right="4320" w:firstLine="0"/>
        <w:jc w:val="left"/>
      </w:pPr>
      <w:r>
        <w:rPr>
          <w:rFonts w:ascii="Liberation Sans" w:hAnsi="Liberation Sans" w:eastAsia="Liberation Sans"/>
          <w:b/>
          <w:i w:val="0"/>
          <w:color w:val="4F81BD"/>
          <w:sz w:val="22"/>
        </w:rPr>
        <w:t xml:space="preserve">8.4 Average Rating by Genre Over the Years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```r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plot &lt;- average_ratings_by_genre_year %&gt;%</w:t>
      </w:r>
    </w:p>
    <w:p>
      <w:pPr>
        <w:sectPr>
          <w:pgSz w:w="12240" w:h="15840"/>
          <w:pgMar w:top="724" w:right="1044" w:bottom="78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870" w:val="left"/>
        </w:tabs>
        <w:autoSpaceDE w:val="0"/>
        <w:widowControl/>
        <w:spacing w:line="269" w:lineRule="auto" w:before="0" w:after="0"/>
        <w:ind w:left="1800" w:right="3456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 ggplot(aes(startYear, avg_rating, color = genres)) +</w:t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 geom_line() +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 facet_wrap(~genres) +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 theme(legend.position = 'none')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ggplotly(plot) %&gt;% layout(hovermode = 'x unified') </w:t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```</w:t>
      </w:r>
    </w:p>
    <w:p>
      <w:pPr>
        <w:autoSpaceDN w:val="0"/>
        <w:tabs>
          <w:tab w:pos="1870" w:val="left"/>
        </w:tabs>
        <w:autoSpaceDE w:val="0"/>
        <w:widowControl/>
        <w:spacing w:line="269" w:lineRule="auto" w:before="246" w:after="0"/>
        <w:ind w:left="1800" w:right="576" w:firstLine="0"/>
        <w:jc w:val="left"/>
      </w:pPr>
      <w:r>
        <w:rPr>
          <w:rFonts w:ascii="Liberation Sans" w:hAnsi="Liberation Sans" w:eastAsia="Liberation Sans"/>
          <w:b/>
          <w:i w:val="0"/>
          <w:color w:val="4F81BD"/>
          <w:sz w:val="22"/>
        </w:rPr>
        <w:t xml:space="preserve">8.5 Correlation of Average Rating and Length Over the Years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```r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ggplot(genre_data_scaled, aes(x = startYear, y = ScaledValue, color = Factor, </w:t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linetype = Factor)) +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 geom_line(aes(group = Factor, genres), size = 1.2) +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 facet_wrap(~genres)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```</w:t>
      </w:r>
    </w:p>
    <w:p>
      <w:pPr>
        <w:autoSpaceDN w:val="0"/>
        <w:tabs>
          <w:tab w:pos="1870" w:val="left"/>
        </w:tabs>
        <w:autoSpaceDE w:val="0"/>
        <w:widowControl/>
        <w:spacing w:line="269" w:lineRule="auto" w:before="246" w:after="0"/>
        <w:ind w:left="1800" w:right="2016" w:firstLine="0"/>
        <w:jc w:val="left"/>
      </w:pPr>
      <w:r>
        <w:rPr>
          <w:rFonts w:ascii="Liberation Sans" w:hAnsi="Liberation Sans" w:eastAsia="Liberation Sans"/>
          <w:b/>
          <w:i w:val="0"/>
          <w:color w:val="4F81BD"/>
          <w:sz w:val="22"/>
        </w:rPr>
        <w:t xml:space="preserve">8.6 Number of Movies Released Per Year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```r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ggplot(number_of_movies_per_year, aes(x=startYear, y=count)) +</w:t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 geom_line() +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 facet_wrap(~)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```</w:t>
      </w:r>
    </w:p>
    <w:p>
      <w:pPr>
        <w:autoSpaceDN w:val="0"/>
        <w:autoSpaceDE w:val="0"/>
        <w:widowControl/>
        <w:spacing w:line="230" w:lineRule="auto" w:before="222" w:after="0"/>
        <w:ind w:left="0" w:right="0" w:firstLine="0"/>
        <w:jc w:val="center"/>
      </w:pPr>
      <w:r>
        <w:rPr>
          <w:w w:val="101.4084535486558"/>
          <w:rFonts w:ascii="Liberation Serif" w:hAnsi="Liberation Serif" w:eastAsia="Liberation Serif"/>
          <w:b/>
          <w:i w:val="0"/>
          <w:color w:val="FF0000"/>
          <w:sz w:val="34"/>
        </w:rPr>
        <w:t>Evaluation Warning: The document was created with Spire.Doc for Python.</w:t>
      </w:r>
    </w:p>
    <w:p>
      <w:pPr>
        <w:autoSpaceDN w:val="0"/>
        <w:tabs>
          <w:tab w:pos="1870" w:val="left"/>
        </w:tabs>
        <w:autoSpaceDE w:val="0"/>
        <w:widowControl/>
        <w:spacing w:line="269" w:lineRule="auto" w:before="0" w:after="0"/>
        <w:ind w:left="1800" w:right="1728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```r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ggplot(number_of_movies_each_year, aes(x=startYear, y=count)) +</w:t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 geom_line(aes(group = genres, color = genres), size=0.5) +</w:t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 facet_wrap(~genres, scales='free_y')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```</w:t>
      </w:r>
    </w:p>
    <w:p>
      <w:pPr>
        <w:autoSpaceDN w:val="0"/>
        <w:tabs>
          <w:tab w:pos="1870" w:val="left"/>
        </w:tabs>
        <w:autoSpaceDE w:val="0"/>
        <w:widowControl/>
        <w:spacing w:line="271" w:lineRule="auto" w:before="246" w:after="0"/>
        <w:ind w:left="1800" w:right="1584" w:firstLine="0"/>
        <w:jc w:val="left"/>
      </w:pPr>
      <w:r>
        <w:rPr>
          <w:rFonts w:ascii="Liberation Sans" w:hAnsi="Liberation Sans" w:eastAsia="Liberation Sans"/>
          <w:b/>
          <w:i w:val="0"/>
          <w:color w:val="4F81BD"/>
          <w:sz w:val="26"/>
        </w:rPr>
        <w:t xml:space="preserve">9. Bayesian Rating Analysis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```r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C &lt;- mean(horror_movies$rating, na.rm = TRUE)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m &lt;- 100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horror_movies &lt;- horror_movies %&gt;%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 mutate(adjusted_rating = (C * m + horror_movies$averageRating * </w:t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horror_movies$numVotes) / (horror_movies$numVotes + m))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```</w:t>
      </w:r>
    </w:p>
    <w:p>
      <w:pPr>
        <w:autoSpaceDN w:val="0"/>
        <w:autoSpaceDE w:val="0"/>
        <w:widowControl/>
        <w:spacing w:line="266" w:lineRule="auto" w:before="248" w:after="0"/>
        <w:ind w:left="1800" w:right="2448" w:firstLine="0"/>
        <w:jc w:val="left"/>
      </w:pPr>
      <w:r>
        <w:rPr>
          <w:rFonts w:ascii="Liberation Sans" w:hAnsi="Liberation Sans" w:eastAsia="Liberation Sans"/>
          <w:b/>
          <w:i w:val="0"/>
          <w:color w:val="4F81BD"/>
          <w:sz w:val="26"/>
        </w:rPr>
        <w:t xml:space="preserve">10. Genre and Average Rating Correlation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```r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grouped_by_genre$runtimeMinutes &lt;-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 xml:space="preserve">as.numeric(as.character(grouped_by_genre$runtimeMinutes)) </w:t>
      </w:r>
      <w:r>
        <w:rPr>
          <w:rFonts w:ascii="DejaVu Sans" w:hAnsi="DejaVu Sans" w:eastAsia="DejaVu Sans"/>
          <w:b w:val="0"/>
          <w:i w:val="0"/>
          <w:color w:val="000000"/>
          <w:sz w:val="22"/>
        </w:rPr>
        <w:t>```</w:t>
      </w:r>
    </w:p>
    <w:sectPr w:rsidR="00FC693F" w:rsidRPr="0006063C" w:rsidSect="00034616">
      <w:pgSz w:w="12240" w:h="15840"/>
      <w:pgMar w:top="720" w:right="1044" w:bottom="108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